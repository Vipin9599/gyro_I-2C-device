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28B1" w14:textId="77777777" w:rsidR="002B1678" w:rsidRDefault="00000000">
      <w:pPr>
        <w:pStyle w:val="Title"/>
      </w:pPr>
      <w:r>
        <w:t>Gyroscope Display Project</w:t>
      </w:r>
    </w:p>
    <w:p w14:paraId="05C8B02C" w14:textId="77777777" w:rsidR="002B1678" w:rsidRDefault="00000000">
      <w:pPr>
        <w:pStyle w:val="Heading1"/>
      </w:pPr>
      <w:r>
        <w:t>🧠 Features</w:t>
      </w:r>
    </w:p>
    <w:p w14:paraId="7F1B3F5A" w14:textId="77777777" w:rsidR="002B1678" w:rsidRDefault="00000000">
      <w:r>
        <w:br/>
        <w:t>- Reads real-time data from a gyroscope (e.g., MPU6050)</w:t>
      </w:r>
      <w:r>
        <w:br/>
        <w:t>- Displays values such as pitch, roll, and yaw on a connected display</w:t>
      </w:r>
      <w:r>
        <w:br/>
        <w:t>- Simple and clean hardware + code structure</w:t>
      </w:r>
      <w:r>
        <w:br/>
        <w:t>- Ideal for learning embedded systems and motion sensing</w:t>
      </w:r>
      <w:r>
        <w:br/>
      </w:r>
    </w:p>
    <w:p w14:paraId="535A68D0" w14:textId="77777777" w:rsidR="002B1678" w:rsidRDefault="00000000">
      <w:pPr>
        <w:pStyle w:val="Heading1"/>
      </w:pPr>
      <w:r>
        <w:t>🛠️ Hardware Used</w:t>
      </w:r>
    </w:p>
    <w:p w14:paraId="4E73DCFC" w14:textId="77777777" w:rsidR="002B1678" w:rsidRDefault="00000000">
      <w:r>
        <w:br/>
        <w:t>- Microcontroller: [e.g., ESP32 / Arduino Uno]</w:t>
      </w:r>
      <w:r>
        <w:br/>
        <w:t>- Gyro Sensor: [e.g., MPU6050]</w:t>
      </w:r>
      <w:r>
        <w:br/>
        <w:t>- Display: [e.g., OLED 128x64 I2C / LCD 16x2]</w:t>
      </w:r>
      <w:r>
        <w:br/>
      </w:r>
    </w:p>
    <w:p w14:paraId="4DF19F31" w14:textId="77777777" w:rsidR="002B1678" w:rsidRDefault="00000000">
      <w:pPr>
        <w:pStyle w:val="Heading1"/>
      </w:pPr>
      <w:r>
        <w:t>💾 Libraries Required</w:t>
      </w:r>
    </w:p>
    <w:p w14:paraId="4974E701" w14:textId="69D563DB" w:rsidR="002B1678" w:rsidRDefault="00000000">
      <w:r>
        <w:br/>
        <w:t>Install the following libraries via the Arduino Library Manager:</w:t>
      </w:r>
      <w:r>
        <w:br/>
      </w:r>
      <w:r>
        <w:br/>
        <w:t>- Wire</w:t>
      </w:r>
      <w:r>
        <w:br/>
        <w:t>- Adafruit_GFX</w:t>
      </w:r>
      <w:r>
        <w:br/>
        <w:t>- Adafruit_SSD1306 (if using OLED)</w:t>
      </w:r>
      <w:r>
        <w:br/>
        <w:t>- MPU6050 or I2Cdevlib</w:t>
      </w:r>
      <w:r>
        <w:br/>
      </w:r>
    </w:p>
    <w:p w14:paraId="24CEE0CA" w14:textId="77777777" w:rsidR="002B1678" w:rsidRDefault="00000000">
      <w:pPr>
        <w:pStyle w:val="Heading1"/>
      </w:pPr>
      <w:r>
        <w:t>🔌 Wiring</w:t>
      </w:r>
    </w:p>
    <w:p w14:paraId="2F926D8A" w14:textId="77777777" w:rsidR="002B1678" w:rsidRDefault="00000000">
      <w:r>
        <w:t>Typical connections: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B1678" w14:paraId="350F4FDD" w14:textId="77777777">
        <w:tc>
          <w:tcPr>
            <w:tcW w:w="4320" w:type="dxa"/>
          </w:tcPr>
          <w:p w14:paraId="1F811DE7" w14:textId="77777777" w:rsidR="002B1678" w:rsidRDefault="00000000">
            <w:r>
              <w:t>Sensor Pin</w:t>
            </w:r>
          </w:p>
        </w:tc>
        <w:tc>
          <w:tcPr>
            <w:tcW w:w="4320" w:type="dxa"/>
          </w:tcPr>
          <w:p w14:paraId="3764E76F" w14:textId="77777777" w:rsidR="002B1678" w:rsidRDefault="00000000">
            <w:r>
              <w:t>Microcontroller</w:t>
            </w:r>
          </w:p>
        </w:tc>
      </w:tr>
      <w:tr w:rsidR="002B1678" w14:paraId="65FBA05C" w14:textId="77777777">
        <w:tc>
          <w:tcPr>
            <w:tcW w:w="4320" w:type="dxa"/>
          </w:tcPr>
          <w:p w14:paraId="27779027" w14:textId="77777777" w:rsidR="002B1678" w:rsidRDefault="00000000">
            <w:r>
              <w:t>VCC</w:t>
            </w:r>
          </w:p>
        </w:tc>
        <w:tc>
          <w:tcPr>
            <w:tcW w:w="4320" w:type="dxa"/>
          </w:tcPr>
          <w:p w14:paraId="30E1EADB" w14:textId="77777777" w:rsidR="002B1678" w:rsidRDefault="00000000">
            <w:r>
              <w:t>3.3V or 5V</w:t>
            </w:r>
          </w:p>
        </w:tc>
      </w:tr>
      <w:tr w:rsidR="002B1678" w14:paraId="68C2CB4F" w14:textId="77777777">
        <w:tc>
          <w:tcPr>
            <w:tcW w:w="4320" w:type="dxa"/>
          </w:tcPr>
          <w:p w14:paraId="0143CA3C" w14:textId="77777777" w:rsidR="002B1678" w:rsidRDefault="00000000">
            <w:r>
              <w:t>GND</w:t>
            </w:r>
          </w:p>
        </w:tc>
        <w:tc>
          <w:tcPr>
            <w:tcW w:w="4320" w:type="dxa"/>
          </w:tcPr>
          <w:p w14:paraId="20B206FD" w14:textId="77777777" w:rsidR="002B1678" w:rsidRDefault="00000000">
            <w:r>
              <w:t>GND</w:t>
            </w:r>
          </w:p>
        </w:tc>
      </w:tr>
      <w:tr w:rsidR="002B1678" w14:paraId="73672A7B" w14:textId="77777777">
        <w:tc>
          <w:tcPr>
            <w:tcW w:w="4320" w:type="dxa"/>
          </w:tcPr>
          <w:p w14:paraId="13FE9245" w14:textId="77777777" w:rsidR="002B1678" w:rsidRDefault="00000000">
            <w:r>
              <w:t>SDA</w:t>
            </w:r>
          </w:p>
        </w:tc>
        <w:tc>
          <w:tcPr>
            <w:tcW w:w="4320" w:type="dxa"/>
          </w:tcPr>
          <w:p w14:paraId="283E26E7" w14:textId="77777777" w:rsidR="002B1678" w:rsidRDefault="00000000">
            <w:r>
              <w:t>D21 (ESP32) or A4 (Arduino)</w:t>
            </w:r>
          </w:p>
        </w:tc>
      </w:tr>
      <w:tr w:rsidR="002B1678" w14:paraId="2C1ADE53" w14:textId="77777777">
        <w:tc>
          <w:tcPr>
            <w:tcW w:w="4320" w:type="dxa"/>
          </w:tcPr>
          <w:p w14:paraId="57D5A439" w14:textId="77777777" w:rsidR="002B1678" w:rsidRDefault="00000000">
            <w:r>
              <w:lastRenderedPageBreak/>
              <w:t>SCL</w:t>
            </w:r>
          </w:p>
        </w:tc>
        <w:tc>
          <w:tcPr>
            <w:tcW w:w="4320" w:type="dxa"/>
          </w:tcPr>
          <w:p w14:paraId="3A09FC25" w14:textId="77777777" w:rsidR="002B1678" w:rsidRDefault="00000000">
            <w:r>
              <w:t>D22 (ESP32) or A5 (Arduino)</w:t>
            </w:r>
          </w:p>
        </w:tc>
      </w:tr>
    </w:tbl>
    <w:p w14:paraId="1DCFE98D" w14:textId="77777777" w:rsidR="002B1678" w:rsidRDefault="00000000">
      <w:pPr>
        <w:pStyle w:val="Heading1"/>
      </w:pPr>
      <w:r>
        <w:t>🚀 Getting Started</w:t>
      </w:r>
    </w:p>
    <w:p w14:paraId="4C3F8011" w14:textId="3F2C0B21" w:rsidR="002B1678" w:rsidRDefault="00000000">
      <w:r>
        <w:br/>
        <w:t xml:space="preserve">1. Clone the repo  </w:t>
      </w:r>
      <w:r>
        <w:br/>
        <w:t xml:space="preserve">   git clone https://github.com/</w:t>
      </w:r>
      <w:r w:rsidR="005B517B">
        <w:t>Vipin9599</w:t>
      </w:r>
      <w:r>
        <w:t>/gyro-display-project.git</w:t>
      </w:r>
      <w:r>
        <w:br/>
      </w:r>
      <w:r>
        <w:br/>
        <w:t>2. Open the .ino file in Arduino IDE.</w:t>
      </w:r>
      <w:r>
        <w:br/>
      </w:r>
      <w:r>
        <w:br/>
        <w:t>3. Select the correct board and port.</w:t>
      </w:r>
      <w:r>
        <w:br/>
      </w:r>
      <w:r>
        <w:br/>
        <w:t>4. Upload and see the gyro data on the display.</w:t>
      </w:r>
      <w:r>
        <w:br/>
      </w:r>
    </w:p>
    <w:p w14:paraId="79726A1F" w14:textId="69079B54" w:rsidR="002B1678" w:rsidRDefault="002B1678"/>
    <w:sectPr w:rsidR="002B1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170985">
    <w:abstractNumId w:val="8"/>
  </w:num>
  <w:num w:numId="2" w16cid:durableId="1714815083">
    <w:abstractNumId w:val="6"/>
  </w:num>
  <w:num w:numId="3" w16cid:durableId="1499155092">
    <w:abstractNumId w:val="5"/>
  </w:num>
  <w:num w:numId="4" w16cid:durableId="1095125750">
    <w:abstractNumId w:val="4"/>
  </w:num>
  <w:num w:numId="5" w16cid:durableId="2066562964">
    <w:abstractNumId w:val="7"/>
  </w:num>
  <w:num w:numId="6" w16cid:durableId="1850026504">
    <w:abstractNumId w:val="3"/>
  </w:num>
  <w:num w:numId="7" w16cid:durableId="2112703018">
    <w:abstractNumId w:val="2"/>
  </w:num>
  <w:num w:numId="8" w16cid:durableId="2015522695">
    <w:abstractNumId w:val="1"/>
  </w:num>
  <w:num w:numId="9" w16cid:durableId="201113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DB7"/>
    <w:rsid w:val="0029639D"/>
    <w:rsid w:val="002B1678"/>
    <w:rsid w:val="00326F90"/>
    <w:rsid w:val="005B51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091BF"/>
  <w14:defaultImageDpi w14:val="300"/>
  <w15:docId w15:val="{0CD3FA5A-674B-4AD3-A8B2-9EAE307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811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Vipin Nokhwal</cp:lastModifiedBy>
  <cp:revision>2</cp:revision>
  <dcterms:created xsi:type="dcterms:W3CDTF">2013-12-23T23:15:00Z</dcterms:created>
  <dcterms:modified xsi:type="dcterms:W3CDTF">2025-07-22T12:11:00Z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adaee828-1a06-437f-a9f2-cbe8cbd49a54</vt:lpwstr>
  </property>
</Properties>
</file>